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Olaki Edwin |  0787499401 |  olakiedwin@gmail.com</w:t>
      </w:r>
    </w:p>
    <w:p>
      <w:pPr>
        <w:pStyle w:val="Heading1"/>
      </w:pPr>
      <w:r>
        <w:t>About me</w:t>
      </w:r>
    </w:p>
    <w:p>
      <w:r>
        <w:t xml:space="preserve"> Passionate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